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Ags</w:t>
        <w:br/>
        <w:br/>
        <w:t>MATHS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