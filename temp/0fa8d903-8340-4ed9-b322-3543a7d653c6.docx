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Luini|! Gm ) ol]</w:t>
        <w:br/>
        <w:br/>
        <w:t>Vii yom! —Leoloisul</w:t>
        <w:br/>
        <w:t>MARRAKECH | L'ECOLE SUPERIEURE DE</w:t>
        <w:br/>
        <w:t>zpaislsea. | TECHNOLOGIE —ESSAOUIRA</w:t>
        <w:br/>
        <w:br/>
        <w:t>-</w:t>
        <w:br/>
        <w:t>UNIVERSITE CADI AYYAD</w:t>
        <w:br/>
        <w:br/>
        <w:t>Attestation de Diplome</w:t>
        <w:br/>
        <w:br/>
        <w:t>Vu le proces verbal du jury réuni le 22 Juin 2021,</w:t>
        <w:br/>
        <w:br/>
        <w:t>Le Directeur de l’Ecole Supérieure de Technologie d’Essaouira atteste que :</w:t>
        <w:br/>
        <w:t>L’étudiant(e) : LAABAB Imane</w:t>
        <w:br/>
        <w:br/>
        <w:t>Né(e) le : 28/05/2001 a ER-rich</w:t>
        <w:br/>
        <w:br/>
        <w:t>CIN : UB103942</w:t>
        <w:br/>
        <w:br/>
        <w:t>CNE : M133147938</w:t>
        <w:br/>
        <w:br/>
        <w:t>A obtenu le DIPLOME UNIVERSITAIRE DE TECHNOLOGIE (DUT)</w:t>
        <w:br/>
        <w:t>En INFORMATIQUE DECISIONNELLE ET SCIENCE DE DONNEES</w:t>
        <w:br/>
        <w:t>Spécialité : INFORMATIQUE ET BIG DATA</w:t>
        <w:br/>
        <w:br/>
        <w:t>Mention : Bien</w:t>
        <w:br/>
        <w:br/>
        <w:t>Fait a Essaouira le 24 Juin 2021</w:t>
        <w:br/>
        <w:br/>
        <w:t>En aucun cas il ne sera délivré de duplicata de cette attestation, dont le titulaire peut faire établir des copies certifiées conformes.</w:t>
        <w:br/>
        <w:br/>
        <w:t>Essaouira Al Jadida, Route d'Agadir, BP ; 383, Essaouira. Tél: (+212) 0524792064, Fax : (+212) 0524792648</w:t>
        <w:br/>
        <w:t>(+212) 0524792648 U-Slil) (+212) 0524792064 atlel 5.) pucall 3832410 lS) co pb cdtital) 5 py suc)</w:t>
        <w:br/>
        <w:t>Email: este@uca.ma, Site Web: http://www.este.uca.ma/</w:t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