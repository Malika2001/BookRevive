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toRWAZ+ | HLYOSO</w:t>
        <w:br/>
        <w:t>=</w:t>
        <w:br/>
        <w:br/>
        <w:t>toL oLloOt | 8OXLE oloL8O</w:t>
        <w:br/>
        <w:br/>
        <w:t>N SOL8t+X oKKSHol</w:t>
        <w:br/>
        <w:br/>
        <w:t>ne NX SOOKE oleHhte A SOXKKS eLeO@Ool</w:t>
        <w:br/>
        <w:t>7 ——+—.</w:t>
        <w:br/>
        <w:t>| toKe/\SC+ tolLloE+ | SOXLE /\ SOLSt++X</w:t>
        <w:br/>
        <w:br/>
        <w:t>1 +©Xo | AOo toHZHolt</w:t>
        <w:br/>
        <w:br/>
        <w:t>FOS SEcLOc@ | SOXLE oleL8O A sOLsttX oKxKshel A SOOULA</w:t>
        <w:br/>
        <w:t>SOKRKE cL eOOel XH SLAZLoH | SXOoL!, FOOUKI CoO :</w:t>
        <w:br/>
        <w:br/>
        <w:t>| oloHHHe A</w:t>
        <w:br/>
        <w:br/>
        <w:t>peel) Guy ads! del) alas</w:t>
        <w:br/>
        <w:t>pela Say pla) pales</w:t>
        <w:br/>
        <w:br/>
        <w:t>9s Aap ayaa desl)</w:t>
        <w:br/>
        <w:t>eta - 4553 EVEN</w:t>
        <w:br/>
        <w:br/>
        <w:t>LoS ISL slg</w:t>
        <w:br/>
        <w:t>oONK=! | GoKW8OFo</w:t>
        <w:br/>
        <w:t>ATTESTATION DU BACCALAUREAT</w:t>
        <w:br/>
        <w:br/>
        <w:t>M133147938__|</w:t>
        <w:br/>
        <w:br/>
        <w:t>ROYAUME DU MAROC</w:t>
        <w:br/>
        <w:t>——_¢——__</w:t>
        <w:br/>
        <w:t>MINISTERE DE EDUCATION NATIONALE</w:t>
        <w:br/>
        <w:t>DE LA FORMATION PROFESSIONNELLE</w:t>
        <w:br/>
        <w:t>DE V’ENSEIGNEMENT SUPERIEUR</w:t>
        <w:br/>
        <w:t>ET DE LA RECHERCHE SCIENTIFIQUE</w:t>
        <w:br/>
        <w:t>——_@—__</w:t>
        <w:br/>
        <w:t>ACADEMIE REGIONALE D'EDUCATION ET DE FORMATION</w:t>
        <w:br/>
        <w:br/>
        <w:t>REGION DRAA - TAFILALET</w:t>
        <w:br/>
        <w:br/>
        <w:t>pela Calg pal) pelt sisal) Cpeally Senet deryil) p29</w:t>
        <w:br/>
        <w:br/>
        <w:t>: C29) so)) ee</w:t>
        <w:br/>
        <w:br/>
        <w:t>\ Le Ministre de |‘Education Nationale, de la Formation Professionnelle, de I'Enseignement Supérieur et de la Recherche Scientifique atteste, au vu des délibérations du jury, que :</w:t>
        <w:br/>
        <w:br/>
        <w:t>\ cLIKe/A\ / Le candidat(e) :</w:t>
        <w:br/>
        <w:br/>
        <w:t>oO Ks | +HoNE+ if né(e) le:</w:t>
        <w:br/>
        <w:t>K la: Er-Rich</w:t>
        <w:br/>
        <w:br/>
        <w:t>LAABAB IMANE</w:t>
        <w:br/>
        <w:br/>
        <w:t>28/05/2001</w:t>
        <w:br/>
        <w:br/>
        <w:t>S++ KEL SE] AZ +L OOU+/ inscrit(e) a l'établissement : LYCEE QUALIFIANT MOULAY ALI CHERIF</w:t>
        <w:br/>
        <w:t>+L Ole to@ XoLlol+t / Direction Provinciale: Province: Midelt</w:t>
        <w:br/>
        <w:t>SE 800 XEOSLI | GoKoh8O%o /a été déclaré(e) admis(e) aux examens du baccalauréat</w:t>
        <w:br/>
        <w:br/>
        <w:t>JUIN 2019</w:t>
        <w:br/>
        <w:br/>
        <w:t>+olJoHo / Session:</w:t>
        <w:br/>
        <w:br/>
        <w:t>torkalé / Série: scrpNCES MATHEMATIQUES / OPTION SCIENCES MATHEMATIQUES -A-</w:t>
        <w:br/>
        <w:t>22/06/2019</w:t>
        <w:br/>
        <w:br/>
        <w:t>S++LoX</w:t>
        <w:br/>
        <w:br/>
        <w:t>—peel) yl 2-45!) 2A) 99 OF</w:t>
        <w:br/>
        <w:t>CK pebal) Calg lla) play</w:t>
        <w:br/>
        <w:t>© F£OL | $LeL]O-O | SOXLE oloL8O</w:t>
        <w:br/>
        <w:t>A SOLSH+K oKK3Hel</w:t>
        <w:br/>
        <w:t>K-SQOHCA oleH He \ 8OKXS oLeOO,</w:t>
        <w:br/>
        <w:br/>
        <w:t>Pourlle Ministre de I'Education Natiq</w:t>
        <w:br/>
        <w:br/>
        <w:t>ae</w:t>
        <w:br/>
        <w:t>&amp;</w:t>
        <w:br/>
        <w:t>dela Formation Professionnelle,</w:t>
        <w:br/>
        <w:br/>
        <w:t>&lt;&lt;ede l’Enseignement Supérieur et de la Recherche Scientifique</w:t>
        <w:br/>
        <w:t>$0.0 FEttLoHRKe +I EHt+ FeEl | SOHKEl o/</w:t>
        <w:br/>
        <w:br/>
        <w:t>e@+oH /Mention: A.Bien</w:t>
        <w:br/>
        <w:br/>
        <w:t>eO@ | / Fait le:</w:t>
        <w:br/>
        <w:br/>
        <w:t>ATTESTATION SECURISEE</w:t>
        <w:br/>
        <w:br/>
        <w:t>Il ne peut étre délivré de duplicata de cette attestation</w:t>
        <w:br/>
        <w:br/>
        <w:t>Ligh OsLes</w:t>
        <w:br/>
        <w:br/>
        <w:t>sOHRE| EHORI</w:t>
        <w:br/>
        <w:br/>
        <w:t>Oly! hal (8) aya) 5)</w:t>
        <w:br/>
        <w:t>ll &gt; Co</w:t>
        <w:br/>
        <w:t>ci pol eg ge Ahalall 4s gM Qos (Q) Ja ol]</w:t>
        <w:br/>
        <w:t>Clase spall 5 a LI 8s pase</w:t>
        <w:br/>
        <w:br/>
        <w:t>Ly Nad} Ghia) po (G)aas a3</w:t>
        <w:br/>
        <w:br/>
        <w:t>Brod) 2019 she :Q99s</w:t>
        <w:br/>
        <w:br/>
        <w:t>wie Aly shal hae Aly I agin</w:t>
        <w:br/>
        <w:br/>
        <w:t>0037244 /19 NL a</w:t>
        <w:br/>
        <w:br/>
        <w:t>SEESI | SOAAS</w:t>
        <w:br/>
        <w:t>N° de série</w:t>
        <w:br/>
        <w:br/>
        <w:t>Balad ah0 Coe pedi GO) pl Ge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