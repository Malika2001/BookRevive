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Prénom nom</w:t>
        <w:br/>
        <w:t>Adresse</w:t>
        <w:br/>
        <w:br/>
        <w:t>Téléphone : +33... (indicatif pour joindre la</w:t>
        <w:br/>
        <w:t>France depuis un pays étranger)</w:t>
        <w:br/>
        <w:br/>
        <w:t>Mail</w:t>
        <w:br/>
        <w:br/>
        <w:t>Lyon, January 24th 2017</w:t>
        <w:br/>
        <w:br/>
        <w:t>Nom de lentreprise</w:t>
        <w:br/>
        <w:t>Nom du destinataire (ou 3 attention des</w:t>
        <w:br/>
        <w:t>ressources humaines)</w:t>
        <w:br/>
        <w:br/>
        <w:t>Adresse</w:t>
        <w:br/>
        <w:br/>
        <w:t>Dear Sir or Madam,</w:t>
        <w:br/>
        <w:br/>
        <w:t>| am writing to apply for the position of (nom du poste). Please find enclosed my resume for your</w:t>
        <w:br/>
        <w:t>consideration.</w:t>
        <w:br/>
        <w:br/>
        <w:t>| am actually completing the master in management at XXX school in Toulouse, France /</w:t>
        <w:br/>
        <w:br/>
        <w:t>Ihave recently graduated from XXX School in Toulouse, France, with a master in management /</w:t>
        <w:br/>
        <w:t>(ou sivous étes déja professionnel) | have extensive experience in marketing &amp; sales (ou autre</w:t>
        <w:br/>
        <w:t>domaine : &amp; adapter) in several companies.</w:t>
        <w:br/>
        <w:br/>
        <w:t>(exemple) During my internship in XXX ~a French leader in the insurance industry ~ | collaborated</w:t>
        <w:br/>
        <w:t>With the marketing team to optimize the website in order to improve the user experience. The result</w:t>
        <w:br/>
        <w:t>‘was a 50% increase in visitors.</w:t>
        <w:br/>
        <w:br/>
        <w:t>(exemple) At XXX, a French company in the ecommerce industry, | was put in charge of organizing</w:t>
        <w:br/>
        <w:t>‘two international conferences, thus improving my abilities in coordinating a team and managing such</w:t>
        <w:br/>
        <w:t>events.</w:t>
        <w:br/>
        <w:br/>
        <w:t>| am particularly interested in working for (nom de la société) because you are a Fair Trade pioneer (3</w:t>
        <w:br/>
        <w:t>adapter) and | am very interested in the development of such products. | would strongly appreciate</w:t>
        <w:br/>
        <w:t>bringing my skillsto your team.</w:t>
        <w:br/>
        <w:br/>
        <w:t>Ifyou have any questions, please contact me at +33 6 00 00 00 00 or prenom.nom@mail.com. | am</w:t>
        <w:br/>
        <w:t>available for an interview at your convenience,</w:t>
        <w:br/>
        <w:br/>
        <w:t>| am looking forward to hearing from you.</w:t>
        <w:br/>
        <w:br/>
        <w:t>Sincerely,</w:t>
        <w:br/>
        <w:br/>
        <w:t>Prénom nom</w:t>
        <w:br/>
        <w:t>Signature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