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"BCEOUEEWS #£+x~jwWwWwAbk be’ Gi &amp;</w:t>
        <w:br/>
        <w:t>“ET LE MAROC DU NORD”</w:t>
        <w:br/>
        <w:br/>
        <w:t>Organe Mensuel de TAmicale des Mulilés, Combattants et Vietimes de la Guerre résidant</w:t>
        <w:br/>
        <w:br/>
        <w:t>DIRECTION | Redaction</w:t>
        <w:br/>
        <w:br/>
        <w:t>2, mam ener = Cee ‘Abonnements: UN AN 25 FRANCS | es</w:t>
        <w:br/>
        <w:br/>
        <w:t>La Fédération Nationale des Mutilés, Cc</w:t>
        <w:br/>
        <w:t>et Victimes de la Guerre, résidant au Mar</w:t>
        <w:br/>
        <w:t>(HNN TL, appel Les Gomités de f'Amicale des Mutilés et de I’amical</w:t>
        <w:br/>
        <w:br/>
        <w:t>PAR LA VOIX DE MC DE LAMAZE, NOTRE PRESIDENT, UN APPEL A | Merced derlor, 2 rer 1098, te Le</w:t>
        <w:br/>
        <w:br/>
        <w:t>ra LANGE MUSE MISMGRES PRESENTS LOS DE Wassmsice GENE — come av end compl ao Yani | @ Presiden</w:t>
        <w:br/>
        <w:br/>
        <w:t>BALE DU 19 DECHMBRE Ws, FOUR LA’ CREATION D'UNE FEDERATION —cale dee Mulls de Camblanca (Pri</w:t>
        <w:br/>
        <w:br/>
        <w:t>SIAMOCAINE INDEPENDANTE DES MUTILES, ANCIENS COMBATTANTS ‘ident. Mo de Laman), de TAmlcale</w:t>
        <w:br/>
        <w:br/>
        <w:t>EF VICTIBIES De UA GUERRE. ‘der AneiensCombattanis et, Viet:</w:t>
        <w:br/>
        <w:t>N'CET APPEL DE NOMBEEUX ANCIENS COMBATTANTS ONT RE- ja Cuore Ulradent MM J._A-</w:t>
        <w:br/>
        <w:br/>
        <w:t>ONDU PAR LA FONDATION D'UNE AMICALE CONSTITURE LI 10 JAN. Goye),ama gue low Prides a</w:t>
        <w:br/>
        <w:br/>
        <w:t>; = Fe ee ao</w:t>
        <w:br/>
        <w:br/>
        <w:t>DMatgeé que le Prsident au</w:t>
        <w:br/>
        <w:t>cae Ia Peddration ‘salt nance</w:t>
        <w:br/>
        <w:br/>
        <w:t>VHRR Got ait Se eacittioss de combatants, me ot J Fédération elt un ‘ancl</w:t>
        <w:br/>
        <w:t>NOUS FAISONS APPEL A TOUS LES ANCHENS COMBATANTS QUE SupROIN Teale en Mamires oe Aare</w:t>
        <w:br/>
        <w:t>SVAPPARTIENNENT_ A'AUCUNE FORMATION. A TOUS CEUX DONT LES lent réona cos Presdenco ae copie des</w:t>
        <w:br/>
        <w:br/>
        <w:t>{G3 ‘enevon) gut parassnt</w:t>
        <w:br/>
        <w:t>‘Sataier hin Peder, eo</w:t>
        <w:br/>
        <w:t>tine go acrieen, 0 en</w:t>
        <w:br/>
        <w:br/>
        <w:t>SYaPAMINES SONT ACQUISES, AU GROUPIJAENT DEM DE LAMAZE Me ge Lamnus, dass is leet do Ta</w:t>
        <w:br/>
        <w:t>POUR VENIR GROSSIR NOS HANGS | ILS SERONT REQUS EN AMIN jue de Tanger A Tech de Jot Jet</w:t>
        <w:br/>
        <w:t>DANS UN GHOUPEMENT OU LA FORMULE DIRECTIVE A VEXCLUSION ase dénniives dune Péderation Ma- 56, als de seis, of</w:t>
        <w:br/>
        <w:t>DETOUTE AUERE SE TRADUIT COMME SUIT =. TOUS POUR TOUS = rorsine der Mullen st Anciens Com "POU Gest dans ‘un Journa</w:t>
        <w:br/>
        <w:t>TA'HHANCE NOUS DONNE VEXENPLE!: be MUUrIPUES FEDEA-  inlanin ee ee rs eee</w:t>
        <w:br/>
        <w:t>‘TIONS DE MUTILES EF ANCIENS COMMATEANTS Y-ONT ETE OMGA’ "auc gcoic mu ty statu do ta re 1,0 SpuNE sk de Bue, du</w:t>
        <w:br/>
        <w:t>BIShES 7 CELA NE ARCHIE TAS PLUS MAL ¢ NOTRE CamACTERE, — ATite, NOMS sostwus, Gm Taidant Co es</w:t>
        <w:br/>
        <w:t>NOTRE TEMPERAMENT, NOTRE AMOUR DE La LINERTE, NOUS Prous: _ tation Natonale Sos Mabie Cons nsclgnement</w:t>
        <w:br/>
        <w:br/>
        <w:t>“ De URE CON FOU Seared ;</w:t>
        <w:br/>
        <w:t>Sith ECAR RONAU NE Vee Gor boo mas. tam saitesr ck Goes MER “Codi Pierre, sport</w:t>
        <w:br/>
        <w:t>moapiragtiicge acai Sen Gai renege ess Cod</w:t>
        <w:br/>
        <w:t>ES iis piece «nok</w:t>
        <w:br/>
        <w:t>Vay orm ag</w:t>
        <w:br/>
        <w:t>ieee pee</w:t>
        <w:br/>
        <w:br/>
        <w:t>S. SE M BLFE Distinctions clei Sie oreo de Ta candi,</w:t>
        <w:br/>
        <w:t>A 1 commandant Bigcls  denré Romineas meen aul Geren? de age Topas</w:t>
        <w:br/>
        <w:br/>
        <w:t>pseu de noe camarades de a Mé- TSS" pussante ht te ela pouvellc Ge YAwocaton porte Per</w:t>
        <w:br/>
        <w:br/>
        <w:t>{aie du arora Pues nous amuse Tere a&gt; Sor "Chemuey ee Brace</w:t>
        <w:br/>
        <w:t>GEN £ R AL E felevons le nom de Mt. Hannaut, mem- formation, Me de ‘ i. Ma</w:t>
        <w:br/>
        <w:t>Bre du comiié de FAmice dt AC. "RT te aun momement, a, pitt</w:t>
        <w:br/>
        <w:br/>
        <w:t>est ee une Nellie Serté @¥° x inaiigu ne comple bas FestiNe, Jourar” set</w:t>
        <w:br/>
        <w:t>opr’ ‘jour ete fated rine some to Semin oor</w:t>
        <w:br/>
        <w:t>Rn faa, Sih ce pre mera ote de ans roa.</w:t>
        <w:br/>
        <w:t>mandant Bienes arma, jai ederaton tee afieatse qui me RECORDMANN</w:t>
        <w:br/>
        <w:t>Dimaocne 16. Janvier dernier ou yy” gGE FOUN, GOWAN, Fal sont personas et gue Geom 07-198, Codie ot cha</w:t>
        <w:br/>
        <w:t>sg do i rue de Tanger ls anclens  Ratire A tole ouwrers te mnedate otis, années de Gevowment, A seordmann des Fyre et</w:t>
        <w:br/>
        <w:t>ombattants tose &amp; Tavmbeale we Grhonnetr du tara, conseration of” VAmcalomont ex Ailusére. Ne-_guedon ot gage 20400 et ea</w:t>
        <w:br/>
        <w:t>Sach co amen ene GeO ca nS etree, fre iat</w:t>
        <w:br/>
        <w:br/>
        <w:t>onsutatine a abou Westen smns dt ourement tourens ieee dee</w:t>
        <w:br/>
        <w:t>‘eat "one somes amiaane, Gin una poanes oes Gare wten comme Dare pase.» a So</w:t>
        <w:br/>
        <w:t>te peaident M. Gepet uve in seanos Seles ln, DMalgré dex elletations presantes, Broce cavale. 1 gngne en</w:t>
        <w:br/>
        <w:br/>
        <w:t>czy tot dabord eu de cate" SEP Harmant, eng volouiaire neve Laman se efue aohument 104, le concours de passa</w:t>
        <w:br/>
        <w:br/>
        <w:t>Seemite eavkTapovobation 4 pour ix gute daa gusty, cheraicr Lene dana lo Gamité prorvare @2 coupe waive dv Cotcour</w:t>
        <w:br/>
        <w:br/>
        <w:t>gia a ection des membres ¢ SS"Ogiaam alma en ah wngt= l'Feceation © on comend quil's Ge, Cumbia</w:t>
        <w:br/>
        <w:br/>
        <w:t>es eee frais ans de serves 4 TEtat Pr lion ck ‘que a consience,_ Pls tara cer présntd</w:t>
        <w:br/>
        <w:t>Puls It denn tears des statuts, “Sean engage volonaie do mereesusement “eqs, es sto arto, Dar hart</w:t>
        <w:br/>
        <w:br/>
        <w:t>dont. les articles furent adoptés sue- quatre ans en octobre 1913, démobi- —quilen doit etre ains, pour Je blen {¢¥, comme le meilleur. caval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